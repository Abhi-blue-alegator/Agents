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Patient Test Report</w:t>
        <w:br/>
        <w:br/>
        <w:t>Blood Pressure: 120/80</w:t>
        <w:br/>
        <w:t>Cholesterol: 200 mg/dL</w:t>
        <w:br/>
        <w:t>Notes: Elevated white blood cell count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